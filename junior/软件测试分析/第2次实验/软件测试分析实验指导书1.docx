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111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_Toc4818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_Toc16782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_Toc19039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27475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51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51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4818"/>
      <w:bookmarkStart w:id="2" w:name="_Toc15858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16782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中参数化概念、原理和，了解进行参数化操作的三种方式：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-&gt;parameters-&gt;parameters list打开参数列表，分别为出发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和数据更新方式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命令，如图所示。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对话框，输入参数名称，选择参数类型，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19039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bookmarkStart w:id="6" w:name="_GoBack"/>
      <w:bookmarkEnd w:id="6"/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http://</w:t>
      </w:r>
      <w:r>
        <w:rPr>
          <w:rFonts w:hint="default" w:ascii="Times New Roman" w:hAnsi="Times New Roman" w:eastAsia="宋体" w:cs="Times New Roman"/>
          <w:sz w:val="24"/>
          <w:szCs w:val="24"/>
        </w:rPr>
        <w:t>www.imooc.com/video/12702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9785883"/>
    <w:rsid w:val="09D52A80"/>
    <w:rsid w:val="0AD017FF"/>
    <w:rsid w:val="0BC814CA"/>
    <w:rsid w:val="0E5200CF"/>
    <w:rsid w:val="14307088"/>
    <w:rsid w:val="14615391"/>
    <w:rsid w:val="149645D8"/>
    <w:rsid w:val="14BE1E46"/>
    <w:rsid w:val="17776AD5"/>
    <w:rsid w:val="20054C99"/>
    <w:rsid w:val="20175DD1"/>
    <w:rsid w:val="21284FCD"/>
    <w:rsid w:val="2129423A"/>
    <w:rsid w:val="229D1C7F"/>
    <w:rsid w:val="23FF0697"/>
    <w:rsid w:val="26554FF2"/>
    <w:rsid w:val="2A6F727E"/>
    <w:rsid w:val="2A7E3970"/>
    <w:rsid w:val="2A9C40D3"/>
    <w:rsid w:val="306D11DA"/>
    <w:rsid w:val="357B35D0"/>
    <w:rsid w:val="37F37C92"/>
    <w:rsid w:val="3A3A0E5E"/>
    <w:rsid w:val="3A435E84"/>
    <w:rsid w:val="3B3E6803"/>
    <w:rsid w:val="3C2434B7"/>
    <w:rsid w:val="401D2700"/>
    <w:rsid w:val="406003A7"/>
    <w:rsid w:val="40696AE8"/>
    <w:rsid w:val="42282052"/>
    <w:rsid w:val="434155F5"/>
    <w:rsid w:val="49883DD0"/>
    <w:rsid w:val="4C771B75"/>
    <w:rsid w:val="4DD04FA8"/>
    <w:rsid w:val="4E323905"/>
    <w:rsid w:val="4E7C3473"/>
    <w:rsid w:val="4F1510E5"/>
    <w:rsid w:val="51360251"/>
    <w:rsid w:val="51E3076E"/>
    <w:rsid w:val="52696D44"/>
    <w:rsid w:val="54BA4CF5"/>
    <w:rsid w:val="59115EAD"/>
    <w:rsid w:val="5A0C7B7D"/>
    <w:rsid w:val="5BAA11F2"/>
    <w:rsid w:val="65502811"/>
    <w:rsid w:val="662F1009"/>
    <w:rsid w:val="66AD46BC"/>
    <w:rsid w:val="6840670F"/>
    <w:rsid w:val="68AD2425"/>
    <w:rsid w:val="68D55D50"/>
    <w:rsid w:val="6F2C258A"/>
    <w:rsid w:val="6FDE1262"/>
    <w:rsid w:val="70E46DED"/>
    <w:rsid w:val="73353A6C"/>
    <w:rsid w:val="74F01D71"/>
    <w:rsid w:val="750E0E19"/>
    <w:rsid w:val="76CE2B19"/>
    <w:rsid w:val="78F6527A"/>
    <w:rsid w:val="7BA93D84"/>
    <w:rsid w:val="7C1825DD"/>
    <w:rsid w:val="7E4D25B2"/>
    <w:rsid w:val="7E6E7AAC"/>
    <w:rsid w:val="7EE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1061</Words>
  <Characters>1619</Characters>
  <Lines>0</Lines>
  <Paragraphs>0</Paragraphs>
  <TotalTime>23</TotalTime>
  <ScaleCrop>false</ScaleCrop>
  <LinksUpToDate>false</LinksUpToDate>
  <CharactersWithSpaces>1781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JOJO</cp:lastModifiedBy>
  <dcterms:modified xsi:type="dcterms:W3CDTF">2023-03-30T05:03:14Z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33BB4C5888FF4C29B5C98A8C889D3CE4</vt:lpwstr>
  </property>
</Properties>
</file>